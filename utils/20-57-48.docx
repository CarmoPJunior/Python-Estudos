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mp-desligad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800600" cy="480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mp-liga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800600" cy="48646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xel-Hou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6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800600" cy="48646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xel-Hou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6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