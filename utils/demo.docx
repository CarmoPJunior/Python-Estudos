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58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xel-Hou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582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