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2971800" cy="2228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88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Valor</w:t>
            </w:r>
          </w:p>
        </w:tc>
      </w:tr>
      <w:tr>
        <w:tc>
          <w:tcPr>
            <w:tcW w:type="dxa" w:w="4320"/>
          </w:tcPr>
          <w:p>
            <w:r>
              <w:t>Servername</w:t>
            </w:r>
          </w:p>
        </w:tc>
        <w:tc>
          <w:tcPr>
            <w:tcW w:type="dxa" w:w="4320"/>
          </w:tcPr>
          <w:p>
            <w:r>
              <w:t>BARRETOS\BARRETOS</w:t>
            </w:r>
          </w:p>
        </w:tc>
      </w:tr>
      <w:tr>
        <w:tc>
          <w:tcPr>
            <w:tcW w:type="dxa" w:w="4320"/>
          </w:tcPr>
          <w:p>
            <w:r>
              <w:t>Hostname</w:t>
            </w:r>
          </w:p>
        </w:tc>
        <w:tc>
          <w:tcPr>
            <w:tcW w:type="dxa" w:w="4320"/>
          </w:tcPr>
          <w:p>
            <w:r>
              <w:t>BARRETOS</w:t>
            </w:r>
          </w:p>
        </w:tc>
      </w:tr>
      <w:tr>
        <w:tc>
          <w:tcPr>
            <w:tcW w:type="dxa" w:w="4320"/>
          </w:tcPr>
          <w:p>
            <w:r>
              <w:t>SQLVersion</w:t>
            </w:r>
          </w:p>
        </w:tc>
        <w:tc>
          <w:tcPr>
            <w:tcW w:type="dxa" w:w="4320"/>
          </w:tcPr>
          <w:p>
            <w:r>
              <w:t>Microsoft SQL Server 2017 (RT</w:t>
            </w:r>
          </w:p>
        </w:tc>
      </w:tr>
      <w:tr>
        <w:tc>
          <w:tcPr>
            <w:tcW w:type="dxa" w:w="4320"/>
          </w:tcPr>
          <w:p>
            <w:r>
              <w:t>OSVersion</w:t>
            </w:r>
          </w:p>
        </w:tc>
        <w:tc>
          <w:tcPr>
            <w:tcW w:type="dxa" w:w="4320"/>
          </w:tcPr>
          <w:p>
            <w:r>
              <w:t>Windows Server 2012 R2 Datacenter 6.3 &lt;X64&gt; (Build 9600: ) (Hypervisor)</w:t>
              <w:br/>
            </w:r>
          </w:p>
        </w:tc>
      </w:tr>
      <w:tr>
        <w:tc>
          <w:tcPr>
            <w:tcW w:type="dxa" w:w="4320"/>
          </w:tcPr>
          <w:p>
            <w:r>
              <w:t>ServerIp</w:t>
            </w:r>
          </w:p>
        </w:tc>
        <w:tc>
          <w:tcPr>
            <w:tcW w:type="dxa" w:w="4320"/>
          </w:tcPr>
          <w:p>
            <w:r>
              <w:t>190.1.1.10</w:t>
            </w:r>
          </w:p>
        </w:tc>
      </w:tr>
      <w:tr>
        <w:tc>
          <w:tcPr>
            <w:tcW w:type="dxa" w:w="4320"/>
          </w:tcPr>
          <w:p>
            <w:r>
              <w:t>InstancePort</w:t>
            </w:r>
          </w:p>
        </w:tc>
        <w:tc>
          <w:tcPr>
            <w:tcW w:type="dxa" w:w="4320"/>
          </w:tcPr>
          <w:p>
            <w:r>
              <w:t>62209</w:t>
            </w:r>
          </w:p>
        </w:tc>
      </w:tr>
      <w:tr>
        <w:tc>
          <w:tcPr>
            <w:tcW w:type="dxa" w:w="4320"/>
          </w:tcPr>
          <w:p>
            <w:r>
              <w:t>Instance</w:t>
            </w:r>
          </w:p>
        </w:tc>
        <w:tc>
          <w:tcPr>
            <w:tcW w:type="dxa" w:w="4320"/>
          </w:tcPr>
          <w:p>
            <w:r>
              <w:t>BARRETOS</w:t>
            </w:r>
          </w:p>
        </w:tc>
      </w:tr>
      <w:tr>
        <w:tc>
          <w:tcPr>
            <w:tcW w:type="dxa" w:w="4320"/>
          </w:tcPr>
          <w:p>
            <w:r>
              <w:t>ProductVersion</w:t>
            </w:r>
          </w:p>
        </w:tc>
        <w:tc>
          <w:tcPr>
            <w:tcW w:type="dxa" w:w="4320"/>
          </w:tcPr>
          <w:p>
            <w:r>
              <w:t>14.0.3421.10</w:t>
            </w:r>
          </w:p>
        </w:tc>
      </w:tr>
      <w:tr>
        <w:tc>
          <w:tcPr>
            <w:tcW w:type="dxa" w:w="4320"/>
          </w:tcPr>
          <w:p>
            <w:r>
              <w:t>Edition</w:t>
            </w:r>
          </w:p>
        </w:tc>
        <w:tc>
          <w:tcPr>
            <w:tcW w:type="dxa" w:w="4320"/>
          </w:tcPr>
          <w:p>
            <w:r>
              <w:t>Standard Edition (64-bit)</w:t>
            </w:r>
          </w:p>
        </w:tc>
      </w:tr>
      <w:tr>
        <w:tc>
          <w:tcPr>
            <w:tcW w:type="dxa" w:w="4320"/>
          </w:tcPr>
          <w:p>
            <w:r>
              <w:t>ProductLevel</w:t>
            </w:r>
          </w:p>
        </w:tc>
        <w:tc>
          <w:tcPr>
            <w:tcW w:type="dxa" w:w="4320"/>
          </w:tcPr>
          <w:p>
            <w:r>
              <w:t>RTM</w:t>
            </w:r>
          </w:p>
        </w:tc>
      </w:tr>
      <w:tr>
        <w:tc>
          <w:tcPr>
            <w:tcW w:type="dxa" w:w="4320"/>
          </w:tcPr>
          <w:p>
            <w:r>
              <w:t>ProductUpdateLevel</w:t>
            </w:r>
          </w:p>
        </w:tc>
        <w:tc>
          <w:tcPr>
            <w:tcW w:type="dxa" w:w="4320"/>
          </w:tcPr>
          <w:p>
            <w:r>
              <w:t>CU27</w:t>
            </w:r>
          </w:p>
        </w:tc>
      </w:tr>
      <w:tr>
        <w:tc>
          <w:tcPr>
            <w:tcW w:type="dxa" w:w="4320"/>
          </w:tcPr>
          <w:p>
            <w:r>
              <w:t>Collation</w:t>
            </w:r>
          </w:p>
        </w:tc>
        <w:tc>
          <w:tcPr>
            <w:tcW w:type="dxa" w:w="4320"/>
          </w:tcPr>
          <w:p>
            <w:r>
              <w:t>SQL_Latin1_General_CP1_CI_AI</w:t>
            </w:r>
          </w:p>
        </w:tc>
      </w:tr>
      <w:tr>
        <w:tc>
          <w:tcPr>
            <w:tcW w:type="dxa" w:w="4320"/>
          </w:tcPr>
          <w:p>
            <w:r>
              <w:t>ServerMemory</w:t>
            </w:r>
          </w:p>
        </w:tc>
        <w:tc>
          <w:tcPr>
            <w:tcW w:type="dxa" w:w="4320"/>
          </w:tcPr>
          <w:p>
            <w:r>
              <w:t>65535</w:t>
            </w:r>
          </w:p>
        </w:tc>
      </w:tr>
      <w:tr>
        <w:tc>
          <w:tcPr>
            <w:tcW w:type="dxa" w:w="4320"/>
          </w:tcPr>
          <w:p>
            <w:r>
              <w:t>TargetServerMemory</w:t>
            </w:r>
          </w:p>
        </w:tc>
        <w:tc>
          <w:tcPr>
            <w:tcW w:type="dxa" w:w="4320"/>
          </w:tcPr>
          <w:p>
            <w:r>
              <w:t>57344</w:t>
            </w:r>
          </w:p>
        </w:tc>
      </w:tr>
      <w:tr>
        <w:tc>
          <w:tcPr>
            <w:tcW w:type="dxa" w:w="4320"/>
          </w:tcPr>
          <w:p>
            <w:r>
              <w:t>MaxDop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RemoteDAC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CTFP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IsVirtualMachine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SystemModel</w:t>
            </w:r>
          </w:p>
        </w:tc>
        <w:tc>
          <w:tcPr>
            <w:tcW w:type="dxa" w:w="4320"/>
          </w:tcPr>
          <w:p>
            <w:r>
              <w:t>System Manufacturer: 'VMware, Inc.', System Model: 'VMware Virtual Platform'.</w:t>
            </w:r>
          </w:p>
        </w:tc>
      </w:tr>
      <w:tr>
        <w:tc>
          <w:tcPr>
            <w:tcW w:type="dxa" w:w="4320"/>
          </w:tcPr>
          <w:p>
            <w:r>
              <w:t>CPUModel</w:t>
            </w:r>
          </w:p>
        </w:tc>
        <w:tc>
          <w:tcPr>
            <w:tcW w:type="dxa" w:w="4320"/>
          </w:tcPr>
          <w:p>
            <w:r>
              <w:t>Intel(R) Xeon(R) Gold 5220R CPU @ 2.20GHz</w:t>
            </w:r>
          </w:p>
        </w:tc>
      </w:tr>
      <w:tr>
        <w:tc>
          <w:tcPr>
            <w:tcW w:type="dxa" w:w="4320"/>
          </w:tcPr>
          <w:p>
            <w:r>
              <w:t>CPUCount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NUMANodesCount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LogicalCPUsCount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OfflineCPUsCount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SQLServerStartTime</w:t>
            </w:r>
          </w:p>
        </w:tc>
        <w:tc>
          <w:tcPr>
            <w:tcW w:type="dxa" w:w="4320"/>
          </w:tcPr>
          <w:p>
            <w:r>
              <w:t>Apr 15 2022  1:17PM</w:t>
            </w:r>
          </w:p>
        </w:tc>
      </w:tr>
      <w:tr>
        <w:tc>
          <w:tcPr>
            <w:tcW w:type="dxa" w:w="4320"/>
          </w:tcPr>
          <w:p>
            <w:r>
              <w:t>Uptime</w:t>
            </w:r>
          </w:p>
        </w:tc>
        <w:tc>
          <w:tcPr>
            <w:tcW w:type="dxa" w:w="4320"/>
          </w:tcPr>
          <w:p>
            <w:r>
              <w:t>53d 0h 33m</w:t>
            </w:r>
          </w:p>
        </w:tc>
      </w:tr>
      <w:tr>
        <w:tc>
          <w:tcPr>
            <w:tcW w:type="dxa" w:w="4320"/>
          </w:tcPr>
          <w:p>
            <w:r>
              <w:t>DatabasesCount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ServiceName</w:t>
            </w:r>
          </w:p>
        </w:tc>
        <w:tc>
          <w:tcPr>
            <w:tcW w:type="dxa" w:w="4320"/>
          </w:tcPr>
          <w:p>
            <w:r>
              <w:t>BARRETOS</w:t>
            </w:r>
          </w:p>
        </w:tc>
      </w:tr>
      <w:tr>
        <w:tc>
          <w:tcPr>
            <w:tcW w:type="dxa" w:w="4320"/>
          </w:tcPr>
          <w:p>
            <w:r>
              <w:t>ServiceAccount</w:t>
            </w:r>
          </w:p>
        </w:tc>
        <w:tc>
          <w:tcPr>
            <w:tcW w:type="dxa" w:w="4320"/>
          </w:tcPr>
          <w:p>
            <w:r>
              <w:t>MINERVA\SVC_SQLSERVICES</w:t>
            </w:r>
          </w:p>
        </w:tc>
      </w:tr>
      <w:tr>
        <w:tc>
          <w:tcPr>
            <w:tcW w:type="dxa" w:w="4320"/>
          </w:tcPr>
          <w:p>
            <w:r>
              <w:t>InstantFileInitialization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SQLDiskCount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SQLDiskDetails</w:t>
            </w:r>
          </w:p>
        </w:tc>
        <w:tc>
          <w:tcPr>
            <w:tcW w:type="dxa" w:w="4320"/>
          </w:tcPr>
          <w:p>
            <w:r>
              <w:t>D:\ com tamanho total de 2201GB e 823GB livres.,C:\ com tamanho total de 159GB e 35GB livres.</w:t>
            </w:r>
          </w:p>
        </w:tc>
      </w:tr>
      <w:tr>
        <w:tc>
          <w:tcPr>
            <w:tcW w:type="dxa" w:w="4320"/>
          </w:tcPr>
          <w:p>
            <w:r>
              <w:t>SQLTotalSizeGB</w:t>
            </w:r>
          </w:p>
        </w:tc>
        <w:tc>
          <w:tcPr>
            <w:tcW w:type="dxa" w:w="4320"/>
          </w:tcPr>
          <w:p>
            <w:r>
              <w:t>1229.56</w:t>
            </w:r>
          </w:p>
        </w:tc>
      </w:tr>
      <w:tr>
        <w:tc>
          <w:tcPr>
            <w:tcW w:type="dxa" w:w="4320"/>
          </w:tcPr>
          <w:p>
            <w:r>
              <w:t>IsClustered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IsAlwaysOnAGEnabled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LogShippingDatabases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MirroringDatabases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ReplicationDatabases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TraceFlags</w:t>
            </w:r>
          </w:p>
        </w:tc>
        <w:tc>
          <w:tcPr>
            <w:tcW w:type="dxa" w:w="4320"/>
          </w:tcPr>
          <w:p>
            <w:r>
              <w:t>[1117,1118,2371,3226,9481]</w:t>
            </w:r>
          </w:p>
        </w:tc>
      </w:tr>
      <w:tr>
        <w:tc>
          <w:tcPr>
            <w:tcW w:type="dxa" w:w="4320"/>
          </w:tcPr>
          <w:p>
            <w:r>
              <w:t>Servername</w:t>
            </w:r>
          </w:p>
        </w:tc>
        <w:tc>
          <w:tcPr>
            <w:tcW w:type="dxa" w:w="4320"/>
          </w:tcPr>
          <w:p>
            <w:r>
              <w:t>BARRETOS\BARRETOS</w:t>
            </w:r>
          </w:p>
        </w:tc>
      </w:tr>
      <w:tr>
        <w:tc>
          <w:tcPr>
            <w:tcW w:type="dxa" w:w="4320"/>
          </w:tcPr>
          <w:p>
            <w:r>
              <w:t>Hostname</w:t>
            </w:r>
          </w:p>
        </w:tc>
        <w:tc>
          <w:tcPr>
            <w:tcW w:type="dxa" w:w="4320"/>
          </w:tcPr>
          <w:p>
            <w:r>
              <w:t>BARRETOS</w:t>
            </w:r>
          </w:p>
        </w:tc>
      </w:tr>
      <w:tr>
        <w:tc>
          <w:tcPr>
            <w:tcW w:type="dxa" w:w="4320"/>
          </w:tcPr>
          <w:p>
            <w:r>
              <w:t>SQLVersion</w:t>
            </w:r>
          </w:p>
        </w:tc>
        <w:tc>
          <w:tcPr>
            <w:tcW w:type="dxa" w:w="4320"/>
          </w:tcPr>
          <w:p>
            <w:r>
              <w:t>Microsoft SQL Server 2017 (RT</w:t>
            </w:r>
          </w:p>
        </w:tc>
      </w:tr>
      <w:tr>
        <w:tc>
          <w:tcPr>
            <w:tcW w:type="dxa" w:w="4320"/>
          </w:tcPr>
          <w:p>
            <w:r>
              <w:t>OSVersion</w:t>
            </w:r>
          </w:p>
        </w:tc>
        <w:tc>
          <w:tcPr>
            <w:tcW w:type="dxa" w:w="4320"/>
          </w:tcPr>
          <w:p>
            <w:r>
              <w:t>Windows Server 2012 R2 Datacenter 6.3 &lt;X64&gt; (Build 9600: ) (Hypervisor)</w:t>
              <w:br/>
            </w:r>
          </w:p>
        </w:tc>
      </w:tr>
      <w:tr>
        <w:tc>
          <w:tcPr>
            <w:tcW w:type="dxa" w:w="4320"/>
          </w:tcPr>
          <w:p>
            <w:r>
              <w:t>ServerIp</w:t>
            </w:r>
          </w:p>
        </w:tc>
        <w:tc>
          <w:tcPr>
            <w:tcW w:type="dxa" w:w="4320"/>
          </w:tcPr>
          <w:p>
            <w:r>
              <w:t>190.1.1.10</w:t>
            </w:r>
          </w:p>
        </w:tc>
      </w:tr>
      <w:tr>
        <w:tc>
          <w:tcPr>
            <w:tcW w:type="dxa" w:w="4320"/>
          </w:tcPr>
          <w:p>
            <w:r>
              <w:t>InstancePort</w:t>
            </w:r>
          </w:p>
        </w:tc>
        <w:tc>
          <w:tcPr>
            <w:tcW w:type="dxa" w:w="4320"/>
          </w:tcPr>
          <w:p>
            <w:r>
              <w:t>62209</w:t>
            </w:r>
          </w:p>
        </w:tc>
      </w:tr>
      <w:tr>
        <w:tc>
          <w:tcPr>
            <w:tcW w:type="dxa" w:w="4320"/>
          </w:tcPr>
          <w:p>
            <w:r>
              <w:t>Instance</w:t>
            </w:r>
          </w:p>
        </w:tc>
        <w:tc>
          <w:tcPr>
            <w:tcW w:type="dxa" w:w="4320"/>
          </w:tcPr>
          <w:p>
            <w:r>
              <w:t>BARRETOS</w:t>
            </w:r>
          </w:p>
        </w:tc>
      </w:tr>
      <w:tr>
        <w:tc>
          <w:tcPr>
            <w:tcW w:type="dxa" w:w="4320"/>
          </w:tcPr>
          <w:p>
            <w:r>
              <w:t>ProductVersion</w:t>
            </w:r>
          </w:p>
        </w:tc>
        <w:tc>
          <w:tcPr>
            <w:tcW w:type="dxa" w:w="4320"/>
          </w:tcPr>
          <w:p>
            <w:r>
              <w:t>14.0.3421.10</w:t>
            </w:r>
          </w:p>
        </w:tc>
      </w:tr>
      <w:tr>
        <w:tc>
          <w:tcPr>
            <w:tcW w:type="dxa" w:w="4320"/>
          </w:tcPr>
          <w:p>
            <w:r>
              <w:t>Edition</w:t>
            </w:r>
          </w:p>
        </w:tc>
        <w:tc>
          <w:tcPr>
            <w:tcW w:type="dxa" w:w="4320"/>
          </w:tcPr>
          <w:p>
            <w:r>
              <w:t>Standard Edition (64-bit)</w:t>
            </w:r>
          </w:p>
        </w:tc>
      </w:tr>
      <w:tr>
        <w:tc>
          <w:tcPr>
            <w:tcW w:type="dxa" w:w="4320"/>
          </w:tcPr>
          <w:p>
            <w:r>
              <w:t>ProductLevel</w:t>
            </w:r>
          </w:p>
        </w:tc>
        <w:tc>
          <w:tcPr>
            <w:tcW w:type="dxa" w:w="4320"/>
          </w:tcPr>
          <w:p>
            <w:r>
              <w:t>RTM</w:t>
            </w:r>
          </w:p>
        </w:tc>
      </w:tr>
      <w:tr>
        <w:tc>
          <w:tcPr>
            <w:tcW w:type="dxa" w:w="4320"/>
          </w:tcPr>
          <w:p>
            <w:r>
              <w:t>ProductUpdateLevel</w:t>
            </w:r>
          </w:p>
        </w:tc>
        <w:tc>
          <w:tcPr>
            <w:tcW w:type="dxa" w:w="4320"/>
          </w:tcPr>
          <w:p>
            <w:r>
              <w:t>CU27</w:t>
            </w:r>
          </w:p>
        </w:tc>
      </w:tr>
      <w:tr>
        <w:tc>
          <w:tcPr>
            <w:tcW w:type="dxa" w:w="4320"/>
          </w:tcPr>
          <w:p>
            <w:r>
              <w:t>Collation</w:t>
            </w:r>
          </w:p>
        </w:tc>
        <w:tc>
          <w:tcPr>
            <w:tcW w:type="dxa" w:w="4320"/>
          </w:tcPr>
          <w:p>
            <w:r>
              <w:t>SQL_Latin1_General_CP1_CI_AI</w:t>
            </w:r>
          </w:p>
        </w:tc>
      </w:tr>
      <w:tr>
        <w:tc>
          <w:tcPr>
            <w:tcW w:type="dxa" w:w="4320"/>
          </w:tcPr>
          <w:p>
            <w:r>
              <w:t>ServerMemory</w:t>
            </w:r>
          </w:p>
        </w:tc>
        <w:tc>
          <w:tcPr>
            <w:tcW w:type="dxa" w:w="4320"/>
          </w:tcPr>
          <w:p>
            <w:r>
              <w:t>65535</w:t>
            </w:r>
          </w:p>
        </w:tc>
      </w:tr>
      <w:tr>
        <w:tc>
          <w:tcPr>
            <w:tcW w:type="dxa" w:w="4320"/>
          </w:tcPr>
          <w:p>
            <w:r>
              <w:t>TargetServerMemory</w:t>
            </w:r>
          </w:p>
        </w:tc>
        <w:tc>
          <w:tcPr>
            <w:tcW w:type="dxa" w:w="4320"/>
          </w:tcPr>
          <w:p>
            <w:r>
              <w:t>57344</w:t>
            </w:r>
          </w:p>
        </w:tc>
      </w:tr>
      <w:tr>
        <w:tc>
          <w:tcPr>
            <w:tcW w:type="dxa" w:w="4320"/>
          </w:tcPr>
          <w:p>
            <w:r>
              <w:t>MaxDop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RemoteDAC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CTFP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IsVirtualMachine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SystemModel</w:t>
            </w:r>
          </w:p>
        </w:tc>
        <w:tc>
          <w:tcPr>
            <w:tcW w:type="dxa" w:w="4320"/>
          </w:tcPr>
          <w:p>
            <w:r>
              <w:t>System Manufacturer: 'VMware, Inc.', System Model: 'VMware Virtual Platform'.</w:t>
            </w:r>
          </w:p>
        </w:tc>
      </w:tr>
      <w:tr>
        <w:tc>
          <w:tcPr>
            <w:tcW w:type="dxa" w:w="4320"/>
          </w:tcPr>
          <w:p>
            <w:r>
              <w:t>CPUModel</w:t>
            </w:r>
          </w:p>
        </w:tc>
        <w:tc>
          <w:tcPr>
            <w:tcW w:type="dxa" w:w="4320"/>
          </w:tcPr>
          <w:p>
            <w:r>
              <w:t>Intel(R) Xeon(R) Gold 5220R CPU @ 2.20GHz</w:t>
            </w:r>
          </w:p>
        </w:tc>
      </w:tr>
      <w:tr>
        <w:tc>
          <w:tcPr>
            <w:tcW w:type="dxa" w:w="4320"/>
          </w:tcPr>
          <w:p>
            <w:r>
              <w:t>CPUCount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NUMANodesCount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LogicalCPUsCount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OfflineCPUsCount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SQLServerStartTime</w:t>
            </w:r>
          </w:p>
        </w:tc>
        <w:tc>
          <w:tcPr>
            <w:tcW w:type="dxa" w:w="4320"/>
          </w:tcPr>
          <w:p>
            <w:r>
              <w:t>Apr 15 2022  1:17PM</w:t>
            </w:r>
          </w:p>
        </w:tc>
      </w:tr>
      <w:tr>
        <w:tc>
          <w:tcPr>
            <w:tcW w:type="dxa" w:w="4320"/>
          </w:tcPr>
          <w:p>
            <w:r>
              <w:t>Uptime</w:t>
            </w:r>
          </w:p>
        </w:tc>
        <w:tc>
          <w:tcPr>
            <w:tcW w:type="dxa" w:w="4320"/>
          </w:tcPr>
          <w:p>
            <w:r>
              <w:t>54d 0h 33m</w:t>
            </w:r>
          </w:p>
        </w:tc>
      </w:tr>
      <w:tr>
        <w:tc>
          <w:tcPr>
            <w:tcW w:type="dxa" w:w="4320"/>
          </w:tcPr>
          <w:p>
            <w:r>
              <w:t>DatabasesCount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ServiceName</w:t>
            </w:r>
          </w:p>
        </w:tc>
        <w:tc>
          <w:tcPr>
            <w:tcW w:type="dxa" w:w="4320"/>
          </w:tcPr>
          <w:p>
            <w:r>
              <w:t>BARRETOS</w:t>
            </w:r>
          </w:p>
        </w:tc>
      </w:tr>
      <w:tr>
        <w:tc>
          <w:tcPr>
            <w:tcW w:type="dxa" w:w="4320"/>
          </w:tcPr>
          <w:p>
            <w:r>
              <w:t>ServiceAccount</w:t>
            </w:r>
          </w:p>
        </w:tc>
        <w:tc>
          <w:tcPr>
            <w:tcW w:type="dxa" w:w="4320"/>
          </w:tcPr>
          <w:p>
            <w:r>
              <w:t>MINERVA\SVC_SQLSERVICES</w:t>
            </w:r>
          </w:p>
        </w:tc>
      </w:tr>
      <w:tr>
        <w:tc>
          <w:tcPr>
            <w:tcW w:type="dxa" w:w="4320"/>
          </w:tcPr>
          <w:p>
            <w:r>
              <w:t>InstantFileInitialization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SQLDiskCount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SQLDiskDetails</w:t>
            </w:r>
          </w:p>
        </w:tc>
        <w:tc>
          <w:tcPr>
            <w:tcW w:type="dxa" w:w="4320"/>
          </w:tcPr>
          <w:p>
            <w:r>
              <w:t>D:\ com tamanho total de 2201GB e 822GB livres.,C:\ com tamanho total de 159GB e 35GB livres.</w:t>
            </w:r>
          </w:p>
        </w:tc>
      </w:tr>
      <w:tr>
        <w:tc>
          <w:tcPr>
            <w:tcW w:type="dxa" w:w="4320"/>
          </w:tcPr>
          <w:p>
            <w:r>
              <w:t>SQLTotalSizeGB</w:t>
            </w:r>
          </w:p>
        </w:tc>
        <w:tc>
          <w:tcPr>
            <w:tcW w:type="dxa" w:w="4320"/>
          </w:tcPr>
          <w:p>
            <w:r>
              <w:t>1230.07</w:t>
            </w:r>
          </w:p>
        </w:tc>
      </w:tr>
      <w:tr>
        <w:tc>
          <w:tcPr>
            <w:tcW w:type="dxa" w:w="4320"/>
          </w:tcPr>
          <w:p>
            <w:r>
              <w:t>IsClustered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IsAlwaysOnAGEnabled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LogShippingDatabases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MirroringDatabases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ReplicationDatabases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TraceFlags</w:t>
            </w:r>
          </w:p>
        </w:tc>
        <w:tc>
          <w:tcPr>
            <w:tcW w:type="dxa" w:w="4320"/>
          </w:tcPr>
          <w:p>
            <w:r>
              <w:t>[1117,1118,2371,3226,9481]</w:t>
            </w:r>
          </w:p>
        </w:tc>
      </w:tr>
      <w:tr>
        <w:tc>
          <w:tcPr>
            <w:tcW w:type="dxa" w:w="4320"/>
          </w:tcPr>
          <w:p>
            <w:r>
              <w:t>Servername</w:t>
            </w:r>
          </w:p>
        </w:tc>
        <w:tc>
          <w:tcPr>
            <w:tcW w:type="dxa" w:w="4320"/>
          </w:tcPr>
          <w:p>
            <w:r>
              <w:t>BARRETOS\BARRETOS</w:t>
            </w:r>
          </w:p>
        </w:tc>
      </w:tr>
      <w:tr>
        <w:tc>
          <w:tcPr>
            <w:tcW w:type="dxa" w:w="4320"/>
          </w:tcPr>
          <w:p>
            <w:r>
              <w:t>Hostname</w:t>
            </w:r>
          </w:p>
        </w:tc>
        <w:tc>
          <w:tcPr>
            <w:tcW w:type="dxa" w:w="4320"/>
          </w:tcPr>
          <w:p>
            <w:r>
              <w:t>BARRETOS</w:t>
            </w:r>
          </w:p>
        </w:tc>
      </w:tr>
      <w:tr>
        <w:tc>
          <w:tcPr>
            <w:tcW w:type="dxa" w:w="4320"/>
          </w:tcPr>
          <w:p>
            <w:r>
              <w:t>SQLVersion</w:t>
            </w:r>
          </w:p>
        </w:tc>
        <w:tc>
          <w:tcPr>
            <w:tcW w:type="dxa" w:w="4320"/>
          </w:tcPr>
          <w:p>
            <w:r>
              <w:t>Microsoft SQL Server 2017 (RT</w:t>
            </w:r>
          </w:p>
        </w:tc>
      </w:tr>
      <w:tr>
        <w:tc>
          <w:tcPr>
            <w:tcW w:type="dxa" w:w="4320"/>
          </w:tcPr>
          <w:p>
            <w:r>
              <w:t>OSVersion</w:t>
            </w:r>
          </w:p>
        </w:tc>
        <w:tc>
          <w:tcPr>
            <w:tcW w:type="dxa" w:w="4320"/>
          </w:tcPr>
          <w:p>
            <w:r>
              <w:t>Windows Server 2012 R2 Datacenter 6.3 &lt;X64&gt; (Build 9600: ) (Hypervisor)</w:t>
              <w:br/>
            </w:r>
          </w:p>
        </w:tc>
      </w:tr>
      <w:tr>
        <w:tc>
          <w:tcPr>
            <w:tcW w:type="dxa" w:w="4320"/>
          </w:tcPr>
          <w:p>
            <w:r>
              <w:t>ServerIp</w:t>
            </w:r>
          </w:p>
        </w:tc>
        <w:tc>
          <w:tcPr>
            <w:tcW w:type="dxa" w:w="4320"/>
          </w:tcPr>
          <w:p>
            <w:r>
              <w:t>190.1.1.10</w:t>
            </w:r>
          </w:p>
        </w:tc>
      </w:tr>
      <w:tr>
        <w:tc>
          <w:tcPr>
            <w:tcW w:type="dxa" w:w="4320"/>
          </w:tcPr>
          <w:p>
            <w:r>
              <w:t>InstancePort</w:t>
            </w:r>
          </w:p>
        </w:tc>
        <w:tc>
          <w:tcPr>
            <w:tcW w:type="dxa" w:w="4320"/>
          </w:tcPr>
          <w:p>
            <w:r>
              <w:t>62209</w:t>
            </w:r>
          </w:p>
        </w:tc>
      </w:tr>
      <w:tr>
        <w:tc>
          <w:tcPr>
            <w:tcW w:type="dxa" w:w="4320"/>
          </w:tcPr>
          <w:p>
            <w:r>
              <w:t>Instance</w:t>
            </w:r>
          </w:p>
        </w:tc>
        <w:tc>
          <w:tcPr>
            <w:tcW w:type="dxa" w:w="4320"/>
          </w:tcPr>
          <w:p>
            <w:r>
              <w:t>BARRETOS</w:t>
            </w:r>
          </w:p>
        </w:tc>
      </w:tr>
      <w:tr>
        <w:tc>
          <w:tcPr>
            <w:tcW w:type="dxa" w:w="4320"/>
          </w:tcPr>
          <w:p>
            <w:r>
              <w:t>ProductVersion</w:t>
            </w:r>
          </w:p>
        </w:tc>
        <w:tc>
          <w:tcPr>
            <w:tcW w:type="dxa" w:w="4320"/>
          </w:tcPr>
          <w:p>
            <w:r>
              <w:t>14.0.3421.10</w:t>
            </w:r>
          </w:p>
        </w:tc>
      </w:tr>
      <w:tr>
        <w:tc>
          <w:tcPr>
            <w:tcW w:type="dxa" w:w="4320"/>
          </w:tcPr>
          <w:p>
            <w:r>
              <w:t>Edition</w:t>
            </w:r>
          </w:p>
        </w:tc>
        <w:tc>
          <w:tcPr>
            <w:tcW w:type="dxa" w:w="4320"/>
          </w:tcPr>
          <w:p>
            <w:r>
              <w:t>Standard Edition (64-bit)</w:t>
            </w:r>
          </w:p>
        </w:tc>
      </w:tr>
      <w:tr>
        <w:tc>
          <w:tcPr>
            <w:tcW w:type="dxa" w:w="4320"/>
          </w:tcPr>
          <w:p>
            <w:r>
              <w:t>ProductLevel</w:t>
            </w:r>
          </w:p>
        </w:tc>
        <w:tc>
          <w:tcPr>
            <w:tcW w:type="dxa" w:w="4320"/>
          </w:tcPr>
          <w:p>
            <w:r>
              <w:t>RTM</w:t>
            </w:r>
          </w:p>
        </w:tc>
      </w:tr>
      <w:tr>
        <w:tc>
          <w:tcPr>
            <w:tcW w:type="dxa" w:w="4320"/>
          </w:tcPr>
          <w:p>
            <w:r>
              <w:t>ProductUpdateLevel</w:t>
            </w:r>
          </w:p>
        </w:tc>
        <w:tc>
          <w:tcPr>
            <w:tcW w:type="dxa" w:w="4320"/>
          </w:tcPr>
          <w:p>
            <w:r>
              <w:t>CU27</w:t>
            </w:r>
          </w:p>
        </w:tc>
      </w:tr>
      <w:tr>
        <w:tc>
          <w:tcPr>
            <w:tcW w:type="dxa" w:w="4320"/>
          </w:tcPr>
          <w:p>
            <w:r>
              <w:t>Collation</w:t>
            </w:r>
          </w:p>
        </w:tc>
        <w:tc>
          <w:tcPr>
            <w:tcW w:type="dxa" w:w="4320"/>
          </w:tcPr>
          <w:p>
            <w:r>
              <w:t>SQL_Latin1_General_CP1_CI_AI</w:t>
            </w:r>
          </w:p>
        </w:tc>
      </w:tr>
      <w:tr>
        <w:tc>
          <w:tcPr>
            <w:tcW w:type="dxa" w:w="4320"/>
          </w:tcPr>
          <w:p>
            <w:r>
              <w:t>ServerMemory</w:t>
            </w:r>
          </w:p>
        </w:tc>
        <w:tc>
          <w:tcPr>
            <w:tcW w:type="dxa" w:w="4320"/>
          </w:tcPr>
          <w:p>
            <w:r>
              <w:t>65535</w:t>
            </w:r>
          </w:p>
        </w:tc>
      </w:tr>
      <w:tr>
        <w:tc>
          <w:tcPr>
            <w:tcW w:type="dxa" w:w="4320"/>
          </w:tcPr>
          <w:p>
            <w:r>
              <w:t>TargetServerMemory</w:t>
            </w:r>
          </w:p>
        </w:tc>
        <w:tc>
          <w:tcPr>
            <w:tcW w:type="dxa" w:w="4320"/>
          </w:tcPr>
          <w:p>
            <w:r>
              <w:t>57344</w:t>
            </w:r>
          </w:p>
        </w:tc>
      </w:tr>
      <w:tr>
        <w:tc>
          <w:tcPr>
            <w:tcW w:type="dxa" w:w="4320"/>
          </w:tcPr>
          <w:p>
            <w:r>
              <w:t>MaxDop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RemoteDAC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CTFP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IsVirtualMachine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SystemModel</w:t>
            </w:r>
          </w:p>
        </w:tc>
        <w:tc>
          <w:tcPr>
            <w:tcW w:type="dxa" w:w="4320"/>
          </w:tcPr>
          <w:p>
            <w:r>
              <w:t>System Manufacturer: 'VMware, Inc.', System Model: 'VMware Virtual Platform'.</w:t>
            </w:r>
          </w:p>
        </w:tc>
      </w:tr>
      <w:tr>
        <w:tc>
          <w:tcPr>
            <w:tcW w:type="dxa" w:w="4320"/>
          </w:tcPr>
          <w:p>
            <w:r>
              <w:t>CPUModel</w:t>
            </w:r>
          </w:p>
        </w:tc>
        <w:tc>
          <w:tcPr>
            <w:tcW w:type="dxa" w:w="4320"/>
          </w:tcPr>
          <w:p>
            <w:r>
              <w:t>Intel(R) Xeon(R) Gold 5220R CPU @ 2.20GHz</w:t>
            </w:r>
          </w:p>
        </w:tc>
      </w:tr>
      <w:tr>
        <w:tc>
          <w:tcPr>
            <w:tcW w:type="dxa" w:w="4320"/>
          </w:tcPr>
          <w:p>
            <w:r>
              <w:t>CPUCount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NUMANodesCount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LogicalCPUsCount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OfflineCPUsCount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SQLServerStartTime</w:t>
            </w:r>
          </w:p>
        </w:tc>
        <w:tc>
          <w:tcPr>
            <w:tcW w:type="dxa" w:w="4320"/>
          </w:tcPr>
          <w:p>
            <w:r>
              <w:t>Apr 15 2022  1:17PM</w:t>
            </w:r>
          </w:p>
        </w:tc>
      </w:tr>
      <w:tr>
        <w:tc>
          <w:tcPr>
            <w:tcW w:type="dxa" w:w="4320"/>
          </w:tcPr>
          <w:p>
            <w:r>
              <w:t>Uptime</w:t>
            </w:r>
          </w:p>
        </w:tc>
        <w:tc>
          <w:tcPr>
            <w:tcW w:type="dxa" w:w="4320"/>
          </w:tcPr>
          <w:p>
            <w:r>
              <w:t>55d 0h 33m</w:t>
            </w:r>
          </w:p>
        </w:tc>
      </w:tr>
      <w:tr>
        <w:tc>
          <w:tcPr>
            <w:tcW w:type="dxa" w:w="4320"/>
          </w:tcPr>
          <w:p>
            <w:r>
              <w:t>DatabasesCount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ServiceName</w:t>
            </w:r>
          </w:p>
        </w:tc>
        <w:tc>
          <w:tcPr>
            <w:tcW w:type="dxa" w:w="4320"/>
          </w:tcPr>
          <w:p>
            <w:r>
              <w:t>BARRETOS</w:t>
            </w:r>
          </w:p>
        </w:tc>
      </w:tr>
      <w:tr>
        <w:tc>
          <w:tcPr>
            <w:tcW w:type="dxa" w:w="4320"/>
          </w:tcPr>
          <w:p>
            <w:r>
              <w:t>ServiceAccount</w:t>
            </w:r>
          </w:p>
        </w:tc>
        <w:tc>
          <w:tcPr>
            <w:tcW w:type="dxa" w:w="4320"/>
          </w:tcPr>
          <w:p>
            <w:r>
              <w:t>MINERVA\SVC_SQLSERVICES</w:t>
            </w:r>
          </w:p>
        </w:tc>
      </w:tr>
      <w:tr>
        <w:tc>
          <w:tcPr>
            <w:tcW w:type="dxa" w:w="4320"/>
          </w:tcPr>
          <w:p>
            <w:r>
              <w:t>InstantFileInitialization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SQLDiskCount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SQLDiskDetails</w:t>
            </w:r>
          </w:p>
        </w:tc>
        <w:tc>
          <w:tcPr>
            <w:tcW w:type="dxa" w:w="4320"/>
          </w:tcPr>
          <w:p>
            <w:r>
              <w:t>C:\ com tamanho total de 159GB e 35GB livres.,D:\ com tamanho total de 2201GB e 821GB livres.</w:t>
            </w:r>
          </w:p>
        </w:tc>
      </w:tr>
      <w:tr>
        <w:tc>
          <w:tcPr>
            <w:tcW w:type="dxa" w:w="4320"/>
          </w:tcPr>
          <w:p>
            <w:r>
              <w:t>SQLTotalSizeGB</w:t>
            </w:r>
          </w:p>
        </w:tc>
        <w:tc>
          <w:tcPr>
            <w:tcW w:type="dxa" w:w="4320"/>
          </w:tcPr>
          <w:p>
            <w:r>
              <w:t>1231.08</w:t>
            </w:r>
          </w:p>
        </w:tc>
      </w:tr>
      <w:tr>
        <w:tc>
          <w:tcPr>
            <w:tcW w:type="dxa" w:w="4320"/>
          </w:tcPr>
          <w:p>
            <w:r>
              <w:t>IsClustered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IsAlwaysOnAGEnabled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LogShippingDatabases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MirroringDatabases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ReplicationDatabases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TraceFlags</w:t>
            </w:r>
          </w:p>
        </w:tc>
        <w:tc>
          <w:tcPr>
            <w:tcW w:type="dxa" w:w="4320"/>
          </w:tcPr>
          <w:p>
            <w:r>
              <w:t>[1117,1118,2371,3226,9481]</w:t>
            </w:r>
          </w:p>
        </w:tc>
      </w:tr>
      <w:tr>
        <w:tc>
          <w:tcPr>
            <w:tcW w:type="dxa" w:w="4320"/>
          </w:tcPr>
          <w:p>
            <w:r>
              <w:t>Servername</w:t>
            </w:r>
          </w:p>
        </w:tc>
        <w:tc>
          <w:tcPr>
            <w:tcW w:type="dxa" w:w="4320"/>
          </w:tcPr>
          <w:p>
            <w:r>
              <w:t>BARRETOS\BARRETOS</w:t>
            </w:r>
          </w:p>
        </w:tc>
      </w:tr>
      <w:tr>
        <w:tc>
          <w:tcPr>
            <w:tcW w:type="dxa" w:w="4320"/>
          </w:tcPr>
          <w:p>
            <w:r>
              <w:t>Hostname</w:t>
            </w:r>
          </w:p>
        </w:tc>
        <w:tc>
          <w:tcPr>
            <w:tcW w:type="dxa" w:w="4320"/>
          </w:tcPr>
          <w:p>
            <w:r>
              <w:t>BARRETOS</w:t>
            </w:r>
          </w:p>
        </w:tc>
      </w:tr>
      <w:tr>
        <w:tc>
          <w:tcPr>
            <w:tcW w:type="dxa" w:w="4320"/>
          </w:tcPr>
          <w:p>
            <w:r>
              <w:t>SQLVersion</w:t>
            </w:r>
          </w:p>
        </w:tc>
        <w:tc>
          <w:tcPr>
            <w:tcW w:type="dxa" w:w="4320"/>
          </w:tcPr>
          <w:p>
            <w:r>
              <w:t>Microsoft SQL Server 2017 (RT</w:t>
            </w:r>
          </w:p>
        </w:tc>
      </w:tr>
      <w:tr>
        <w:tc>
          <w:tcPr>
            <w:tcW w:type="dxa" w:w="4320"/>
          </w:tcPr>
          <w:p>
            <w:r>
              <w:t>OSVersion</w:t>
            </w:r>
          </w:p>
        </w:tc>
        <w:tc>
          <w:tcPr>
            <w:tcW w:type="dxa" w:w="4320"/>
          </w:tcPr>
          <w:p>
            <w:r>
              <w:t>Windows Server 2012 R2 Datacenter 6.3 &lt;X64&gt; (Build 9600: ) (Hypervisor)</w:t>
              <w:br/>
            </w:r>
          </w:p>
        </w:tc>
      </w:tr>
      <w:tr>
        <w:tc>
          <w:tcPr>
            <w:tcW w:type="dxa" w:w="4320"/>
          </w:tcPr>
          <w:p>
            <w:r>
              <w:t>ServerIp</w:t>
            </w:r>
          </w:p>
        </w:tc>
        <w:tc>
          <w:tcPr>
            <w:tcW w:type="dxa" w:w="4320"/>
          </w:tcPr>
          <w:p>
            <w:r>
              <w:t>190.1.1.10</w:t>
            </w:r>
          </w:p>
        </w:tc>
      </w:tr>
      <w:tr>
        <w:tc>
          <w:tcPr>
            <w:tcW w:type="dxa" w:w="4320"/>
          </w:tcPr>
          <w:p>
            <w:r>
              <w:t>InstancePort</w:t>
            </w:r>
          </w:p>
        </w:tc>
        <w:tc>
          <w:tcPr>
            <w:tcW w:type="dxa" w:w="4320"/>
          </w:tcPr>
          <w:p>
            <w:r>
              <w:t>62209</w:t>
            </w:r>
          </w:p>
        </w:tc>
      </w:tr>
      <w:tr>
        <w:tc>
          <w:tcPr>
            <w:tcW w:type="dxa" w:w="4320"/>
          </w:tcPr>
          <w:p>
            <w:r>
              <w:t>Instance</w:t>
            </w:r>
          </w:p>
        </w:tc>
        <w:tc>
          <w:tcPr>
            <w:tcW w:type="dxa" w:w="4320"/>
          </w:tcPr>
          <w:p>
            <w:r>
              <w:t>BARRETOS</w:t>
            </w:r>
          </w:p>
        </w:tc>
      </w:tr>
      <w:tr>
        <w:tc>
          <w:tcPr>
            <w:tcW w:type="dxa" w:w="4320"/>
          </w:tcPr>
          <w:p>
            <w:r>
              <w:t>ProductVersion</w:t>
            </w:r>
          </w:p>
        </w:tc>
        <w:tc>
          <w:tcPr>
            <w:tcW w:type="dxa" w:w="4320"/>
          </w:tcPr>
          <w:p>
            <w:r>
              <w:t>14.0.3421.10</w:t>
            </w:r>
          </w:p>
        </w:tc>
      </w:tr>
      <w:tr>
        <w:tc>
          <w:tcPr>
            <w:tcW w:type="dxa" w:w="4320"/>
          </w:tcPr>
          <w:p>
            <w:r>
              <w:t>Edition</w:t>
            </w:r>
          </w:p>
        </w:tc>
        <w:tc>
          <w:tcPr>
            <w:tcW w:type="dxa" w:w="4320"/>
          </w:tcPr>
          <w:p>
            <w:r>
              <w:t>Standard Edition (64-bit)</w:t>
            </w:r>
          </w:p>
        </w:tc>
      </w:tr>
      <w:tr>
        <w:tc>
          <w:tcPr>
            <w:tcW w:type="dxa" w:w="4320"/>
          </w:tcPr>
          <w:p>
            <w:r>
              <w:t>ProductLevel</w:t>
            </w:r>
          </w:p>
        </w:tc>
        <w:tc>
          <w:tcPr>
            <w:tcW w:type="dxa" w:w="4320"/>
          </w:tcPr>
          <w:p>
            <w:r>
              <w:t>RTM</w:t>
            </w:r>
          </w:p>
        </w:tc>
      </w:tr>
      <w:tr>
        <w:tc>
          <w:tcPr>
            <w:tcW w:type="dxa" w:w="4320"/>
          </w:tcPr>
          <w:p>
            <w:r>
              <w:t>ProductUpdateLevel</w:t>
            </w:r>
          </w:p>
        </w:tc>
        <w:tc>
          <w:tcPr>
            <w:tcW w:type="dxa" w:w="4320"/>
          </w:tcPr>
          <w:p>
            <w:r>
              <w:t>CU27</w:t>
            </w:r>
          </w:p>
        </w:tc>
      </w:tr>
      <w:tr>
        <w:tc>
          <w:tcPr>
            <w:tcW w:type="dxa" w:w="4320"/>
          </w:tcPr>
          <w:p>
            <w:r>
              <w:t>Collation</w:t>
            </w:r>
          </w:p>
        </w:tc>
        <w:tc>
          <w:tcPr>
            <w:tcW w:type="dxa" w:w="4320"/>
          </w:tcPr>
          <w:p>
            <w:r>
              <w:t>SQL_Latin1_General_CP1_CI_AI</w:t>
            </w:r>
          </w:p>
        </w:tc>
      </w:tr>
      <w:tr>
        <w:tc>
          <w:tcPr>
            <w:tcW w:type="dxa" w:w="4320"/>
          </w:tcPr>
          <w:p>
            <w:r>
              <w:t>ServerMemory</w:t>
            </w:r>
          </w:p>
        </w:tc>
        <w:tc>
          <w:tcPr>
            <w:tcW w:type="dxa" w:w="4320"/>
          </w:tcPr>
          <w:p>
            <w:r>
              <w:t>65535</w:t>
            </w:r>
          </w:p>
        </w:tc>
      </w:tr>
      <w:tr>
        <w:tc>
          <w:tcPr>
            <w:tcW w:type="dxa" w:w="4320"/>
          </w:tcPr>
          <w:p>
            <w:r>
              <w:t>TargetServerMemory</w:t>
            </w:r>
          </w:p>
        </w:tc>
        <w:tc>
          <w:tcPr>
            <w:tcW w:type="dxa" w:w="4320"/>
          </w:tcPr>
          <w:p>
            <w:r>
              <w:t>57344</w:t>
            </w:r>
          </w:p>
        </w:tc>
      </w:tr>
      <w:tr>
        <w:tc>
          <w:tcPr>
            <w:tcW w:type="dxa" w:w="4320"/>
          </w:tcPr>
          <w:p>
            <w:r>
              <w:t>MaxDop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RemoteDAC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CTFP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IsVirtualMachine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SystemModel</w:t>
            </w:r>
          </w:p>
        </w:tc>
        <w:tc>
          <w:tcPr>
            <w:tcW w:type="dxa" w:w="4320"/>
          </w:tcPr>
          <w:p>
            <w:r>
              <w:t>System Manufacturer: 'VMware, Inc.', System Model: 'VMware Virtual Platform'.</w:t>
            </w:r>
          </w:p>
        </w:tc>
      </w:tr>
      <w:tr>
        <w:tc>
          <w:tcPr>
            <w:tcW w:type="dxa" w:w="4320"/>
          </w:tcPr>
          <w:p>
            <w:r>
              <w:t>CPUModel</w:t>
            </w:r>
          </w:p>
        </w:tc>
        <w:tc>
          <w:tcPr>
            <w:tcW w:type="dxa" w:w="4320"/>
          </w:tcPr>
          <w:p>
            <w:r>
              <w:t>Intel(R) Xeon(R) Gold 5220R CPU @ 2.20GHz</w:t>
            </w:r>
          </w:p>
        </w:tc>
      </w:tr>
      <w:tr>
        <w:tc>
          <w:tcPr>
            <w:tcW w:type="dxa" w:w="4320"/>
          </w:tcPr>
          <w:p>
            <w:r>
              <w:t>CPUCount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NUMANodesCount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LogicalCPUsCount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OfflineCPUsCount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SQLServerStartTime</w:t>
            </w:r>
          </w:p>
        </w:tc>
        <w:tc>
          <w:tcPr>
            <w:tcW w:type="dxa" w:w="4320"/>
          </w:tcPr>
          <w:p>
            <w:r>
              <w:t>Apr 15 2022  1:17PM</w:t>
            </w:r>
          </w:p>
        </w:tc>
      </w:tr>
      <w:tr>
        <w:tc>
          <w:tcPr>
            <w:tcW w:type="dxa" w:w="4320"/>
          </w:tcPr>
          <w:p>
            <w:r>
              <w:t>Uptime</w:t>
            </w:r>
          </w:p>
        </w:tc>
        <w:tc>
          <w:tcPr>
            <w:tcW w:type="dxa" w:w="4320"/>
          </w:tcPr>
          <w:p>
            <w:r>
              <w:t>56d 0h 33m</w:t>
            </w:r>
          </w:p>
        </w:tc>
      </w:tr>
      <w:tr>
        <w:tc>
          <w:tcPr>
            <w:tcW w:type="dxa" w:w="4320"/>
          </w:tcPr>
          <w:p>
            <w:r>
              <w:t>DatabasesCount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ServiceName</w:t>
            </w:r>
          </w:p>
        </w:tc>
        <w:tc>
          <w:tcPr>
            <w:tcW w:type="dxa" w:w="4320"/>
          </w:tcPr>
          <w:p>
            <w:r>
              <w:t>BARRETOS</w:t>
            </w:r>
          </w:p>
        </w:tc>
      </w:tr>
      <w:tr>
        <w:tc>
          <w:tcPr>
            <w:tcW w:type="dxa" w:w="4320"/>
          </w:tcPr>
          <w:p>
            <w:r>
              <w:t>ServiceAccount</w:t>
            </w:r>
          </w:p>
        </w:tc>
        <w:tc>
          <w:tcPr>
            <w:tcW w:type="dxa" w:w="4320"/>
          </w:tcPr>
          <w:p>
            <w:r>
              <w:t>MINERVA\SVC_SQLSERVICES</w:t>
            </w:r>
          </w:p>
        </w:tc>
      </w:tr>
      <w:tr>
        <w:tc>
          <w:tcPr>
            <w:tcW w:type="dxa" w:w="4320"/>
          </w:tcPr>
          <w:p>
            <w:r>
              <w:t>InstantFileInitialization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SQLDiskCount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SQLDiskDetails</w:t>
            </w:r>
          </w:p>
        </w:tc>
        <w:tc>
          <w:tcPr>
            <w:tcW w:type="dxa" w:w="4320"/>
          </w:tcPr>
          <w:p>
            <w:r>
              <w:t>C:\ com tamanho total de 159GB e 35GB livres.,D:\ com tamanho total de 2201GB e 821GB livres.</w:t>
            </w:r>
          </w:p>
        </w:tc>
      </w:tr>
      <w:tr>
        <w:tc>
          <w:tcPr>
            <w:tcW w:type="dxa" w:w="4320"/>
          </w:tcPr>
          <w:p>
            <w:r>
              <w:t>SQLTotalSizeGB</w:t>
            </w:r>
          </w:p>
        </w:tc>
        <w:tc>
          <w:tcPr>
            <w:tcW w:type="dxa" w:w="4320"/>
          </w:tcPr>
          <w:p>
            <w:r>
              <w:t>1231.59</w:t>
            </w:r>
          </w:p>
        </w:tc>
      </w:tr>
      <w:tr>
        <w:tc>
          <w:tcPr>
            <w:tcW w:type="dxa" w:w="4320"/>
          </w:tcPr>
          <w:p>
            <w:r>
              <w:t>IsClustered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IsAlwaysOnAGEnabled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LogShippingDatabases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MirroringDatabases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ReplicationDatabases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TraceFlags</w:t>
            </w:r>
          </w:p>
        </w:tc>
        <w:tc>
          <w:tcPr>
            <w:tcW w:type="dxa" w:w="4320"/>
          </w:tcPr>
          <w:p>
            <w:r>
              <w:t>[1117,1118,2371,3226,9481]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